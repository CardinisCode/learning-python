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F</w:t>
      </w:r>
    </w:p>
    <w:p>
      <w:r>
        <w:t>a@g | 07 | SE</w:t>
        <w:br/>
      </w:r>
    </w:p>
    <w:p>
      <w:r>
        <w:t>S H</w:t>
        <w:br/>
        <w:t>P I</w:t>
        <w:br/>
        <w:t>23 B S</w:t>
      </w:r>
    </w:p>
    <w:p>
      <w:r>
        <w:t>04 August 2021</w:t>
        <w:br/>
      </w:r>
    </w:p>
    <w:p>
      <w:r>
        <w:t>Dear S H,</w:t>
        <w:br/>
      </w:r>
    </w:p>
    <w:p>
      <w:r>
        <w:t>R1</w:t>
        <w:br/>
      </w:r>
    </w:p>
    <w:p>
      <w:r>
        <w:t>R2</w:t>
        <w:br/>
      </w:r>
    </w:p>
    <w:p>
      <w:r>
        <w:t>R3</w:t>
        <w:br/>
      </w:r>
    </w:p>
    <w:p>
      <w:r>
        <w:t>R4</w:t>
        <w:br/>
      </w:r>
    </w:p>
    <w:p>
      <w:r>
        <w:t>Kind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