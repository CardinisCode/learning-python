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Adding this random text..</w:t>
      </w:r>
    </w:p>
    <w:p>
      <w:r>
        <w:t>Some more random text...</w:t>
      </w:r>
    </w:p>
    <w:p>
      <w:r>
        <w:t>And even more random text...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