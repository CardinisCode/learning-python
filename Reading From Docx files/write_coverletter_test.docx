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Andrea Folgado</w:t>
      </w:r>
    </w:p>
    <w:p>
      <w:r>
        <w:t xml:space="preserve">ac.folgado@gmail.com | 073 7756 1277 </w:t>
        <w:br/>
      </w:r>
    </w:p>
    <w:p>
      <w:r>
        <w:t>02 August 2021</w:t>
      </w:r>
    </w:p>
    <w:p>
      <w:r>
        <w:t>Sherlock Holmes</w:t>
        <w:br/>
        <w:t>21 Baker Street, London, W1U 8EQ</w:t>
        <w:br/>
      </w:r>
    </w:p>
    <w:p>
      <w:r>
        <w:t>Dear Sherlock Holmes,</w:t>
        <w:br/>
      </w:r>
    </w:p>
    <w:p>
      <w:r>
        <w:t>First paragraph</w:t>
        <w:br/>
      </w:r>
    </w:p>
    <w:p>
      <w:r>
        <w:t>Second Paragraph</w:t>
        <w:br/>
      </w:r>
    </w:p>
    <w:p>
      <w:r>
        <w:t>Closing Paragraph</w:t>
        <w:br/>
      </w:r>
    </w:p>
    <w:p>
      <w:r>
        <w:t>Kind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