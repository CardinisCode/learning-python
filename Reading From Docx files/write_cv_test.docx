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...</w:t>
      </w:r>
    </w:p>
    <w:p>
      <w:r>
        <w:t>I am writing to express my interest in the position of...</w:t>
      </w:r>
    </w:p>
    <w:p>
      <w:r>
        <w:t>Kind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