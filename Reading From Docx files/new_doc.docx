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Andrea Folgado</w:t>
      </w:r>
    </w:p>
    <w:p>
      <w:r>
        <w:t>ac.folgado@gmail.com | 073 7756 1277 | SE16 7BU</w:t>
        <w:br/>
      </w:r>
    </w:p>
    <w:p>
      <w:r>
        <w:t>Random text...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